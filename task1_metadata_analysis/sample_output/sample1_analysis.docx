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📸 Image Metadata Analysis Report</w:t>
      </w:r>
    </w:p>
    <w:p>
      <w:pPr>
        <w:pStyle w:val="Heading1"/>
      </w:pPr>
      <w:r>
        <w:t>EXIF Metadata</w:t>
      </w:r>
    </w:p>
    <w:p>
      <w:r>
        <w:t>Image ImageWidth: 3072</w:t>
      </w:r>
    </w:p>
    <w:p>
      <w:r>
        <w:t>Image ImageLength: 4096</w:t>
      </w:r>
    </w:p>
    <w:p>
      <w:r>
        <w:t>Image Make: OnePlus</w:t>
      </w:r>
    </w:p>
    <w:p>
      <w:r>
        <w:t>Image Model: OnePlus Nord CE4</w:t>
      </w:r>
    </w:p>
    <w:p>
      <w:r>
        <w:t>Image Orientation: Horizontal (normal)</w:t>
      </w:r>
    </w:p>
    <w:p>
      <w:r>
        <w:t>Image XResolution: 72</w:t>
      </w:r>
    </w:p>
    <w:p>
      <w:r>
        <w:t>Image YResolution: 72</w:t>
      </w:r>
    </w:p>
    <w:p>
      <w:r>
        <w:t>Image ResolutionUnit: Pixels/Inch</w:t>
      </w:r>
    </w:p>
    <w:p>
      <w:r>
        <w:t>Image DateTime: 2025:07:28 21:55:16</w:t>
      </w:r>
    </w:p>
    <w:p>
      <w:r>
        <w:t>Image YCbCrPositioning: Centered</w:t>
      </w:r>
    </w:p>
    <w:p>
      <w:r>
        <w:t>Image ExifOffset: 208</w:t>
      </w:r>
    </w:p>
    <w:p>
      <w:r>
        <w:t>EXIF Tag 0x0001: R98</w:t>
      </w:r>
    </w:p>
    <w:p>
      <w:r>
        <w:t>EXIF Tag 0x0002: [49, 46, 48]</w:t>
      </w:r>
    </w:p>
    <w:p>
      <w:r>
        <w:t>EXIF ExposureTime: 1/50</w:t>
      </w:r>
    </w:p>
    <w:p>
      <w:r>
        <w:t>EXIF FNumber: 9/5</w:t>
      </w:r>
    </w:p>
    <w:p>
      <w:r>
        <w:t>EXIF ExposureProgram: Unidentified</w:t>
      </w:r>
    </w:p>
    <w:p>
      <w:r>
        <w:t>EXIF ISOSpeedRatings: 1000</w:t>
      </w:r>
    </w:p>
    <w:p>
      <w:r>
        <w:t>EXIF ExifVersion: 0220</w:t>
      </w:r>
    </w:p>
    <w:p>
      <w:r>
        <w:t>EXIF DateTimeOriginal: 2025:07:28 21:55:16</w:t>
      </w:r>
    </w:p>
    <w:p>
      <w:r>
        <w:t>EXIF DateTimeDigitized: 2025:07:28 21:55:16</w:t>
      </w:r>
    </w:p>
    <w:p>
      <w:r>
        <w:t>EXIF OffsetTimeOriginal: +05:30</w:t>
      </w:r>
    </w:p>
    <w:p>
      <w:r>
        <w:t>EXIF ComponentsConfiguration: YCbCr</w:t>
      </w:r>
    </w:p>
    <w:p>
      <w:r>
        <w:t>EXIF ShutterSpeedValue: 1129/200</w:t>
      </w:r>
    </w:p>
    <w:p>
      <w:r>
        <w:t>EXIF ApertureValue: 169/100</w:t>
      </w:r>
    </w:p>
    <w:p>
      <w:r>
        <w:t>EXIF BrightnessValue: 0/0</w:t>
      </w:r>
    </w:p>
    <w:p>
      <w:r>
        <w:t>EXIF ExposureBiasValue: 0</w:t>
      </w:r>
    </w:p>
    <w:p>
      <w:r>
        <w:t>EXIF MaxApertureValue: 169/100</w:t>
      </w:r>
    </w:p>
    <w:p>
      <w:r>
        <w:t>EXIF MeteringMode: CenterWeightedAverage</w:t>
      </w:r>
    </w:p>
    <w:p>
      <w:r>
        <w:t>EXIF LightSource: D65</w:t>
      </w:r>
    </w:p>
    <w:p>
      <w:r>
        <w:t>EXIF Flash: Flash did not fire, compulsory flash mode</w:t>
      </w:r>
    </w:p>
    <w:p>
      <w:r>
        <w:t>EXIF FocalLength: 121/25</w:t>
      </w:r>
    </w:p>
    <w:p>
      <w:r>
        <w:t>EXIF SubSecTime: 823</w:t>
      </w:r>
    </w:p>
    <w:p>
      <w:r>
        <w:t>EXIF SubSecTimeOriginal: 823</w:t>
      </w:r>
    </w:p>
    <w:p>
      <w:r>
        <w:t>EXIF SubSecTimeDigitized: 823</w:t>
      </w:r>
    </w:p>
    <w:p>
      <w:r>
        <w:t>EXIF FlashPixVersion: 0100</w:t>
      </w:r>
    </w:p>
    <w:p>
      <w:r>
        <w:t>EXIF ColorSpace: sRGB</w:t>
      </w:r>
    </w:p>
    <w:p>
      <w:r>
        <w:t>EXIF ExifImageWidth: 3072</w:t>
      </w:r>
    </w:p>
    <w:p>
      <w:r>
        <w:t>EXIF ExifImageLength: 4096</w:t>
      </w:r>
    </w:p>
    <w:p>
      <w:r>
        <w:t>Interoperability InteroperabilityIndex: R98</w:t>
      </w:r>
    </w:p>
    <w:p>
      <w:r>
        <w:t>Interoperability InteroperabilityVersion: [48, 49, 48, 48]</w:t>
      </w:r>
    </w:p>
    <w:p>
      <w:r>
        <w:t>EXIF InteroperabilityOffset: 1090</w:t>
      </w:r>
    </w:p>
    <w:p>
      <w:r>
        <w:t>EXIF SensingMethod: Not defined</w:t>
      </w:r>
    </w:p>
    <w:p>
      <w:r>
        <w:t>EXIF SceneType: 0</w:t>
      </w:r>
    </w:p>
    <w:p>
      <w:r>
        <w:t>EXIF ExposureMode: Auto Exposure</w:t>
      </w:r>
    </w:p>
    <w:p>
      <w:r>
        <w:t>EXIF WhiteBalance: Auto</w:t>
      </w:r>
    </w:p>
    <w:p>
      <w:r>
        <w:t>EXIF DigitalZoomRatio: 10331/10000</w:t>
      </w:r>
    </w:p>
    <w:p>
      <w:r>
        <w:t>EXIF FocalLengthIn35mmFilm: 26</w:t>
      </w:r>
    </w:p>
    <w:p>
      <w:r>
        <w:t>EXIF SceneCaptureType: Standard</w:t>
      </w:r>
    </w:p>
    <w:p>
      <w:r>
        <w:t>EXIF LensModel: OnePlus Nord CE4 back camera 4.84mm f/1.8</w:t>
      </w:r>
    </w:p>
    <w:p>
      <w:pPr>
        <w:pStyle w:val="Heading1"/>
      </w:pPr>
      <w:r>
        <w:t>GPS Data</w:t>
      </w:r>
    </w:p>
    <w:p>
      <w:r>
        <w:t>No GPS data found.</w:t>
      </w:r>
    </w:p>
    <w:p>
      <w:pPr>
        <w:pStyle w:val="Heading1"/>
      </w:pPr>
      <w:r>
        <w:t>OCR Text Extracted</w:t>
      </w:r>
    </w:p>
    <w:p>
      <w:r>
        <w:t>RBAYROUT t YA</w:t>
        <w:br/>
        <w:br/>
        <w:t>— NAAR HOSP LT ALLAN PYT LID</w:t>
        <w:br/>
        <w:t>er Beach Estate nuep Juhu Post Ott</w:t>
        <w:br/>
        <w:br/>
        <w:t>14, As B® Nal</w:t>
        <w:br/>
        <w:t>unba</w:t>
        <w:br/>
        <w:br/>
        <w:t>oe</w:t>
        <w:br/>
        <w:t>\r road J \unu (WY)</w:t>
        <w:br/>
        <w:t>ag AQod4s</w:t>
        <w:br/>
        <w:br/>
        <w:t>pics tt</w:t>
        <w:br/>
        <w:br/>
        <w:t>Tnvoice</w:t>
        <w:br/>
        <w:br/>
        <w:t>ire Rayrdute</w:t>
        <w:br/>
        <w:br/>
        <w:t>aes</w:t>
        <w:br/>
        <w:br/>
        <w:t>a AST 5 (13 Qty)</w:t>
        <w:br/>
        <w:t>026 9:52 Akshay » aniket .</w:t>
        <w:br/>
        <w:t>ERAL WATER &amp; gence 430 .00</w:t>
        <w:br/>
        <w:t>QuTE (REDE 8 748. 0</w:t>
        <w:br/>
        <w:t>pita | ; a 00</w:t>
        <w:br/>
        <w:t>Poole Fresh 765 765 .00</w:t>
        <w:br/>
        <w:t>igsa One Kebab 498 795.00</w:t>
        <w:br/>
        <w:t>tan 5 965 .00</w:t>
        <w:br/>
        <w:t>mn ns eo</w:t>
        <w:br/>
        <w:t>en Kabsa</w:t>
        <w:br/>
        <w:t>pire 965 96 00</w:t>
        <w:br/>
        <w:t>(es ae 10.00</w:t>
        <w:br/>
        <w:t>(ras) 2 140.25</w:t>
        <w:br/>
        <w:t>F&amp;B) 2.5% 440.29 »</w:t>
        <w:br/>
        <w:t>5 690 §0</w:t>
        <w:br/>
        <w:br/>
        <w:t>eer</w:t>
        <w:br/>
        <w:br/>
        <w:t>VAT 367V</w:t>
        <w:br/>
        <w:t>GSTN NO  DTARECIOOMAL| \LM</w:t>
        <w:br/>
        <w:br/>
        <w:t>SAC A 99633!</w:t>
        <w:br/>
        <w:t>sill No | icealaae</w:t>
        <w:br/>
        <w:br/>
        <w:t>MO</w:t>
        <w:br/>
        <w:br/>
        <w:t>.</w:t>
        <w:br/>
        <w:t>‘20 ETT Rehr Pe”</w:t>
        <w:br/>
        <w:br/>
        <w:t>nen ee wane</w:t>
        <w:br/>
        <w:br/>
      </w:r>
    </w:p>
    <w:p>
      <w:pPr>
        <w:pStyle w:val="Heading1"/>
      </w:pPr>
      <w:r>
        <w:t>Detected Language</w:t>
      </w:r>
    </w:p>
    <w:p>
      <w:r>
        <w:t>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